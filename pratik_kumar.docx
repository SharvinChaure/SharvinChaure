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334A1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all even numbers from 1 to 50 using a loop.</w:t>
      </w:r>
    </w:p>
    <w:p w14:paraId="1121BD91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Use a loop to count and print the number of vowels in a string.</w:t>
      </w:r>
    </w:p>
    <w:p w14:paraId="1E75A4CB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the factorial of a given number using a loop.</w:t>
      </w:r>
    </w:p>
    <w:p w14:paraId="793E3C1E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find the average of 5 numbers.</w:t>
      </w:r>
    </w:p>
    <w:p w14:paraId="0B7CAE28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the below pattern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 * *</w:t>
      </w:r>
    </w:p>
    <w:p w14:paraId="2948C7BD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display the multiplication table of a number entered by the user.</w:t>
      </w:r>
    </w:p>
    <w:p w14:paraId="01D28DCB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Use a loop to calculate the sum of the first 100 natural numbers.</w:t>
      </w:r>
    </w:p>
    <w:p w14:paraId="5423E963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given number is divisible by 2 and 4.</w:t>
      </w:r>
    </w:p>
    <w:p w14:paraId="5400C119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Check if a given number is odd or even.</w:t>
      </w:r>
    </w:p>
    <w:p w14:paraId="6D73193F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string contains the character ‘t’ in it.</w:t>
      </w:r>
    </w:p>
    <w:p w14:paraId="408A4703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number is divisible by 5 and 11.</w:t>
      </w:r>
    </w:p>
    <w:p w14:paraId="3F580EE6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string contains the character ‘a’ in it.</w:t>
      </w:r>
    </w:p>
    <w:p w14:paraId="77CB0ACA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Convert a list into a tuple using type-cast.</w:t>
      </w:r>
    </w:p>
    <w:p w14:paraId="75474944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two sets and find their intersection.</w:t>
      </w:r>
    </w:p>
    <w:p w14:paraId="7B53033E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Python program to find the largest and smallest number in a list.</w:t>
      </w:r>
    </w:p>
    <w:p w14:paraId="4B57D155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a list of numbers and print the sum of all even numbers.</w:t>
      </w:r>
    </w:p>
    <w:p w14:paraId="238AEE7E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program to sort a list of integers in descending order.</w:t>
      </w:r>
    </w:p>
    <w:p w14:paraId="07B8BEF2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a list of words and print the words that start with a vowel.</w:t>
      </w:r>
    </w:p>
    <w:p w14:paraId="05BB342B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Accept a string and print it in reverse using slicing.</w:t>
      </w:r>
    </w:p>
    <w:p w14:paraId="55EF0AFC">
      <w:pPr>
        <w:pStyle w:val="249"/>
        <w:numPr>
          <w:ilvl w:val="0"/>
          <w:numId w:val="11"/>
        </w:numPr>
        <w:rPr>
          <w:rStyle w:val="44"/>
          <w:rFonts w:ascii="Times New Roman" w:hAnsi="Times New Roman" w:eastAsia="STKaiti" w:cs="Times New Roman"/>
          <w:sz w:val="22"/>
          <w:szCs w:val="22"/>
        </w:rPr>
      </w:pPr>
      <w:r>
        <w:rPr>
          <w:rFonts w:ascii="Times New Roman" w:hAnsi="Times New Roman" w:eastAsia="STKaiti" w:cs="Times New Roman"/>
        </w:rPr>
        <w:t xml:space="preserve">Accept a string and replace all vowels with a </w:t>
      </w:r>
      <w:r>
        <w:rPr>
          <w:rStyle w:val="44"/>
          <w:rFonts w:ascii="Times New Roman" w:hAnsi="Times New Roman" w:eastAsia="STKaiti" w:cs="Times New Roman"/>
        </w:rPr>
        <w:t>*.</w:t>
      </w:r>
    </w:p>
    <w:p w14:paraId="29F00A9E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dictionary with 5 elements where the value of each is the squared value of the key.</w:t>
      </w:r>
    </w:p>
    <w:p w14:paraId="48A86EB9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tuple and demonstrate unpacking it into variables.</w:t>
      </w:r>
    </w:p>
    <w:p w14:paraId="720A2C07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CHAPTER-III</w:t>
      </w:r>
    </w:p>
    <w:p w14:paraId="0AA945E4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create a new text file and write your name into it.</w:t>
      </w:r>
    </w:p>
    <w:p w14:paraId="48F701D9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append user input to an existing file.</w:t>
      </w:r>
    </w:p>
    <w:p w14:paraId="370B3C50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program that reads a file line by line and prints each line.</w:t>
      </w:r>
    </w:p>
    <w:p w14:paraId="1989F331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count the number of lines in a file.</w:t>
      </w:r>
    </w:p>
    <w:p w14:paraId="7A9C0E2D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count the total number of words in a file.</w:t>
      </w:r>
    </w:p>
    <w:p w14:paraId="6E8D6F26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that overwrites a file with new content.</w:t>
      </w:r>
    </w:p>
    <w:p w14:paraId="488D1168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 xml:space="preserve">Check if a file exists before reading or writing using the </w:t>
      </w:r>
      <w:r>
        <w:rPr>
          <w:rStyle w:val="44"/>
          <w:rFonts w:ascii="Times New Roman" w:hAnsi="Times New Roman" w:eastAsia="STKaiti" w:cs="Times New Roman"/>
        </w:rPr>
        <w:t>os</w:t>
      </w:r>
      <w:r>
        <w:rPr>
          <w:rFonts w:ascii="Times New Roman" w:hAnsi="Times New Roman" w:eastAsia="STKaiti" w:cs="Times New Roman"/>
        </w:rPr>
        <w:t xml:space="preserve"> module.</w:t>
      </w:r>
    </w:p>
    <w:p w14:paraId="509C2A15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CHAPTER-IV</w:t>
      </w:r>
    </w:p>
    <w:p w14:paraId="50D2CF5E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class </w:t>
      </w:r>
      <w:r>
        <w:rPr>
          <w:rStyle w:val="44"/>
          <w:rFonts w:ascii="Times New Roman" w:hAnsi="Times New Roman" w:cs="Times New Roman" w:eastAsiaTheme="minorHAnsi"/>
        </w:rPr>
        <w:t>Person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4"/>
          <w:rFonts w:ascii="Times New Roman" w:hAnsi="Times New Roman" w:cs="Times New Roman" w:eastAsiaTheme="minorHAnsi"/>
        </w:rPr>
        <w:t>name</w:t>
      </w:r>
      <w:r>
        <w:rPr>
          <w:rFonts w:ascii="Times New Roman" w:hAnsi="Times New Roman" w:cs="Times New Roman"/>
        </w:rPr>
        <w:t xml:space="preserve"> and </w:t>
      </w:r>
      <w:r>
        <w:rPr>
          <w:rStyle w:val="44"/>
          <w:rFonts w:ascii="Times New Roman" w:hAnsi="Times New Roman" w:cs="Times New Roman" w:eastAsiaTheme="minorHAnsi"/>
        </w:rPr>
        <w:t>age</w:t>
      </w:r>
      <w:r>
        <w:rPr>
          <w:rFonts w:ascii="Times New Roman" w:hAnsi="Times New Roman" w:cs="Times New Roman"/>
        </w:rPr>
        <w:t>. Write a method to display the person's details.</w:t>
      </w:r>
    </w:p>
    <w:p w14:paraId="29EBF87F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Write a class </w:t>
      </w:r>
      <w:r>
        <w:rPr>
          <w:rStyle w:val="44"/>
          <w:rFonts w:ascii="Times New Roman" w:hAnsi="Times New Roman" w:cs="Times New Roman" w:eastAsiaTheme="minorHAnsi"/>
        </w:rPr>
        <w:t>Rectangle</w:t>
      </w:r>
      <w:r>
        <w:rPr>
          <w:rFonts w:ascii="Times New Roman" w:hAnsi="Times New Roman" w:cs="Times New Roman"/>
        </w:rPr>
        <w:t xml:space="preserve"> with methods to compute area and perimeter.</w:t>
      </w:r>
    </w:p>
    <w:p w14:paraId="6D662B3F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>
        <w:rPr>
          <w:rStyle w:val="44"/>
          <w:rFonts w:ascii="Times New Roman" w:hAnsi="Times New Roman" w:cs="Times New Roman" w:eastAsiaTheme="minorHAnsi"/>
        </w:rPr>
        <w:t>Circle</w:t>
      </w:r>
      <w:r>
        <w:rPr>
          <w:rFonts w:ascii="Times New Roman" w:hAnsi="Times New Roman" w:cs="Times New Roman"/>
        </w:rPr>
        <w:t xml:space="preserve"> with a method to calculate area. Accept radius as input from the user.</w:t>
      </w:r>
    </w:p>
    <w:p w14:paraId="77D7A4A8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>
        <w:rPr>
          <w:rStyle w:val="44"/>
          <w:rFonts w:ascii="Times New Roman" w:hAnsi="Times New Roman" w:cs="Times New Roman" w:eastAsiaTheme="minorHAnsi"/>
        </w:rPr>
        <w:t>Book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4"/>
          <w:rFonts w:ascii="Times New Roman" w:hAnsi="Times New Roman" w:cs="Times New Roman" w:eastAsiaTheme="minorHAnsi"/>
        </w:rPr>
        <w:t>title</w:t>
      </w:r>
      <w:r>
        <w:rPr>
          <w:rFonts w:ascii="Times New Roman" w:hAnsi="Times New Roman" w:cs="Times New Roman"/>
        </w:rPr>
        <w:t xml:space="preserve">, </w:t>
      </w:r>
      <w:r>
        <w:rPr>
          <w:rStyle w:val="44"/>
          <w:rFonts w:ascii="Times New Roman" w:hAnsi="Times New Roman" w:cs="Times New Roman" w:eastAsiaTheme="minorHAnsi"/>
        </w:rPr>
        <w:t>author</w:t>
      </w:r>
      <w:r>
        <w:rPr>
          <w:rFonts w:ascii="Times New Roman" w:hAnsi="Times New Roman" w:cs="Times New Roman"/>
        </w:rPr>
        <w:t xml:space="preserve">, and </w:t>
      </w:r>
      <w:r>
        <w:rPr>
          <w:rStyle w:val="44"/>
          <w:rFonts w:ascii="Times New Roman" w:hAnsi="Times New Roman" w:cs="Times New Roman" w:eastAsiaTheme="minorHAnsi"/>
        </w:rPr>
        <w:t>price</w:t>
      </w:r>
      <w:r>
        <w:rPr>
          <w:rFonts w:ascii="Times New Roman" w:hAnsi="Times New Roman" w:cs="Times New Roman"/>
        </w:rPr>
        <w:t>. Write a method to display book details.</w:t>
      </w:r>
    </w:p>
    <w:p w14:paraId="4AF3122D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base class </w:t>
      </w:r>
      <w:r>
        <w:rPr>
          <w:rStyle w:val="44"/>
          <w:rFonts w:ascii="Times New Roman" w:hAnsi="Times New Roman" w:cs="Times New Roman" w:eastAsiaTheme="minorHAnsi"/>
        </w:rPr>
        <w:t>Animal</w:t>
      </w:r>
      <w:r>
        <w:rPr>
          <w:rFonts w:ascii="Times New Roman" w:hAnsi="Times New Roman" w:cs="Times New Roman"/>
        </w:rPr>
        <w:t xml:space="preserve"> and a subclass </w:t>
      </w:r>
      <w:r>
        <w:rPr>
          <w:rStyle w:val="44"/>
          <w:rFonts w:ascii="Times New Roman" w:hAnsi="Times New Roman" w:cs="Times New Roman" w:eastAsiaTheme="minorHAnsi"/>
        </w:rPr>
        <w:t>Dog</w:t>
      </w:r>
      <w:r>
        <w:rPr>
          <w:rFonts w:ascii="Times New Roman" w:hAnsi="Times New Roman" w:cs="Times New Roman"/>
        </w:rPr>
        <w:t xml:space="preserve"> that adds a method </w:t>
      </w:r>
      <w:r>
        <w:rPr>
          <w:rStyle w:val="44"/>
          <w:rFonts w:ascii="Times New Roman" w:hAnsi="Times New Roman" w:cs="Times New Roman" w:eastAsiaTheme="minorHAnsi"/>
        </w:rPr>
        <w:t>bark()</w:t>
      </w:r>
      <w:r>
        <w:rPr>
          <w:rFonts w:ascii="Times New Roman" w:hAnsi="Times New Roman" w:cs="Times New Roman"/>
        </w:rPr>
        <w:t>.</w:t>
      </w:r>
    </w:p>
    <w:p w14:paraId="3EED2E49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class </w:t>
      </w:r>
      <w:r>
        <w:rPr>
          <w:rStyle w:val="44"/>
          <w:rFonts w:ascii="Times New Roman" w:hAnsi="Times New Roman" w:cs="Times New Roman" w:eastAsiaTheme="minorHAnsi"/>
        </w:rPr>
        <w:t>BankAccount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4"/>
          <w:rFonts w:ascii="Times New Roman" w:hAnsi="Times New Roman" w:cs="Times New Roman" w:eastAsiaTheme="minorHAnsi"/>
        </w:rPr>
        <w:t>account_holder</w:t>
      </w:r>
      <w:r>
        <w:rPr>
          <w:rFonts w:ascii="Times New Roman" w:hAnsi="Times New Roman" w:cs="Times New Roman"/>
        </w:rPr>
        <w:t xml:space="preserve"> and </w:t>
      </w:r>
      <w:r>
        <w:rPr>
          <w:rStyle w:val="44"/>
          <w:rFonts w:ascii="Times New Roman" w:hAnsi="Times New Roman" w:cs="Times New Roman" w:eastAsiaTheme="minorHAnsi"/>
        </w:rPr>
        <w:t>balance</w:t>
      </w:r>
      <w:r>
        <w:rPr>
          <w:rFonts w:ascii="Times New Roman" w:hAnsi="Times New Roman" w:cs="Times New Roman"/>
        </w:rPr>
        <w:t>. Initialize them through a constructor.</w:t>
      </w:r>
    </w:p>
    <w:p w14:paraId="2961FD24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>Showcase the use of the super() method in OOPs by incorporating in a program.</w:t>
      </w:r>
    </w:p>
    <w:p w14:paraId="28CEDD25">
      <w:pPr>
        <w:pStyle w:val="249"/>
        <w:numPr>
          <w:ilvl w:val="0"/>
          <w:numId w:val="1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Write a class </w:t>
      </w:r>
      <w:r>
        <w:rPr>
          <w:rStyle w:val="44"/>
          <w:rFonts w:ascii="Times New Roman" w:hAnsi="Times New Roman" w:cs="Times New Roman" w:eastAsiaTheme="minorHAnsi"/>
        </w:rPr>
        <w:t>Patient</w:t>
      </w:r>
      <w:r>
        <w:rPr>
          <w:rFonts w:ascii="Times New Roman" w:hAnsi="Times New Roman" w:cs="Times New Roman"/>
        </w:rPr>
        <w:t xml:space="preserve"> that stores </w:t>
      </w:r>
      <w:r>
        <w:rPr>
          <w:rStyle w:val="44"/>
          <w:rFonts w:ascii="Times New Roman" w:hAnsi="Times New Roman" w:cs="Times New Roman" w:eastAsiaTheme="minorHAnsi"/>
        </w:rPr>
        <w:t>name</w:t>
      </w:r>
      <w:r>
        <w:rPr>
          <w:rFonts w:ascii="Times New Roman" w:hAnsi="Times New Roman" w:cs="Times New Roman"/>
        </w:rPr>
        <w:t xml:space="preserve"> and </w:t>
      </w:r>
      <w:r>
        <w:rPr>
          <w:rStyle w:val="44"/>
          <w:rFonts w:ascii="Times New Roman" w:hAnsi="Times New Roman" w:cs="Times New Roman" w:eastAsiaTheme="minorHAnsi"/>
        </w:rPr>
        <w:t>disease</w:t>
      </w:r>
      <w:r>
        <w:rPr>
          <w:rFonts w:ascii="Times New Roman" w:hAnsi="Times New Roman" w:cs="Times New Roman"/>
        </w:rPr>
        <w:t>. Use methods to access and update data securely.</w:t>
      </w:r>
    </w:p>
    <w:p w14:paraId="78B7D69E">
      <w:pPr>
        <w:pStyle w:val="4"/>
        <w:keepNext w:val="0"/>
        <w:keepLines w:val="0"/>
        <w:widowControl/>
        <w:suppressLineNumbers w:val="0"/>
      </w:pPr>
      <w:r>
        <w:t>1. Print even numbers from 1 to 50:</w:t>
      </w:r>
    </w:p>
    <w:p w14:paraId="69A779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23BF84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9B281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74EBC6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E71EE82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(i, end=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31B219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C3E7B2">
      <w:pPr>
        <w:pStyle w:val="4"/>
        <w:keepNext w:val="0"/>
        <w:keepLines w:val="0"/>
        <w:widowControl/>
        <w:suppressLineNumbers w:val="0"/>
      </w:pPr>
      <w:r>
        <w:t>2. Count vowels in a string:</w:t>
      </w:r>
    </w:p>
    <w:p w14:paraId="6D22D1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EA622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7B6F94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string: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B58D723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vowels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'aeiouAEIOU'</w:t>
      </w:r>
    </w:p>
    <w:p w14:paraId="4167D35C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s:</w:t>
      </w:r>
    </w:p>
    <w:p w14:paraId="2AF11C2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vowels:</w:t>
      </w:r>
    </w:p>
    <w:p w14:paraId="32416C40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count +=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"Number of vowels:"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count)</w:t>
      </w:r>
    </w:p>
    <w:p w14:paraId="6E514AF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BB21F9">
      <w:pPr>
        <w:pStyle w:val="4"/>
        <w:keepNext w:val="0"/>
        <w:keepLines w:val="0"/>
        <w:widowControl/>
        <w:suppressLineNumbers w:val="0"/>
      </w:pPr>
      <w:r>
        <w:t>3. Factorial using loop:</w:t>
      </w:r>
    </w:p>
    <w:p w14:paraId="5964CD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E95F05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5B7C0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725B0CB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fact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85EB00F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fact *= 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"Factorial:"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fact)</w:t>
      </w:r>
    </w:p>
    <w:p w14:paraId="1560B8E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9DAAE3">
      <w:pPr>
        <w:pStyle w:val="4"/>
        <w:keepNext w:val="0"/>
        <w:keepLines w:val="0"/>
        <w:widowControl/>
        <w:suppressLineNumbers w:val="0"/>
      </w:pPr>
      <w:r>
        <w:t>4. Average of 5 numbers:</w:t>
      </w:r>
    </w:p>
    <w:p w14:paraId="664FC9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BFBF2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A1145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total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81B06B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float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503C15EE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 += num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"Average:"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total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986244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624A0">
      <w:pPr>
        <w:pStyle w:val="4"/>
        <w:keepNext w:val="0"/>
        <w:keepLines w:val="0"/>
        <w:widowControl/>
        <w:suppressLineNumbers w:val="0"/>
      </w:pPr>
      <w:r>
        <w:t>5. Pattern printing:</w:t>
      </w:r>
    </w:p>
    <w:p w14:paraId="568173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7AF86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80ED66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FAC9B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'* 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i)</w:t>
      </w:r>
    </w:p>
    <w:p w14:paraId="6A3FAAE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B0C3ED">
      <w:pPr>
        <w:pStyle w:val="4"/>
        <w:keepNext w:val="0"/>
        <w:keepLines w:val="0"/>
        <w:widowControl/>
        <w:suppressLineNumbers w:val="0"/>
      </w:pPr>
      <w:r>
        <w:t>6. Multiplication table:</w:t>
      </w:r>
    </w:p>
    <w:p w14:paraId="18E810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7CC05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9DE82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D8041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f"{n}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{n*i}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1CDF6F9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1FBE88">
      <w:pPr>
        <w:pStyle w:val="4"/>
        <w:keepNext w:val="0"/>
        <w:keepLines w:val="0"/>
        <w:widowControl/>
        <w:suppressLineNumbers w:val="0"/>
      </w:pPr>
      <w:r>
        <w:t>7. Sum of first 100 natural numbers:</w:t>
      </w:r>
    </w:p>
    <w:p w14:paraId="40C1B8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D15862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A921200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total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0B0948A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total += 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"Sum:"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total)</w:t>
      </w:r>
    </w:p>
    <w:p w14:paraId="44C4E17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325BDC">
      <w:pPr>
        <w:pStyle w:val="4"/>
        <w:keepNext w:val="0"/>
        <w:keepLines w:val="0"/>
        <w:widowControl/>
        <w:suppressLineNumbers w:val="0"/>
      </w:pPr>
      <w:r>
        <w:t>8. Divisible by 2 and 4:</w:t>
      </w:r>
    </w:p>
    <w:p w14:paraId="003820D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DC8C0D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E71FDE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D21311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"Divisible by both 2 and 4"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6B67B49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 divisible by both"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1C097B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9B4A8">
      <w:pPr>
        <w:pStyle w:val="4"/>
        <w:keepNext w:val="0"/>
        <w:keepLines w:val="0"/>
        <w:widowControl/>
        <w:suppressLineNumbers w:val="0"/>
      </w:pPr>
      <w:r>
        <w:t>9. Odd or even:</w:t>
      </w:r>
    </w:p>
    <w:p w14:paraId="682546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467EF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0E6488F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"Even"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"Odd"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DCC6D6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18E49">
      <w:pPr>
        <w:pStyle w:val="4"/>
        <w:keepNext w:val="0"/>
        <w:keepLines w:val="0"/>
        <w:widowControl/>
        <w:suppressLineNumbers w:val="0"/>
      </w:pPr>
      <w:r>
        <w:t>10. Check if string contains 't':</w:t>
      </w:r>
    </w:p>
    <w:p w14:paraId="5A70F7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F62F3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16B50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string: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"'t' is in the string"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"'t' is not in the string"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EFF62B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1758C">
      <w:pPr>
        <w:pStyle w:val="4"/>
        <w:keepNext w:val="0"/>
        <w:keepLines w:val="0"/>
        <w:widowControl/>
        <w:suppressLineNumbers w:val="0"/>
      </w:pPr>
      <w:r>
        <w:t>11. Divisible by 5 and 11:</w:t>
      </w:r>
    </w:p>
    <w:p w14:paraId="1E52B1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B751D5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4950053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B57A539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"Divisible by both 5 and 11"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52B6D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 divisible by both"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08A52A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4EE99">
      <w:pPr>
        <w:pStyle w:val="4"/>
        <w:keepNext w:val="0"/>
        <w:keepLines w:val="0"/>
        <w:widowControl/>
        <w:suppressLineNumbers w:val="0"/>
      </w:pPr>
      <w:r>
        <w:t>12. Check for 'a' in string:</w:t>
      </w:r>
    </w:p>
    <w:p w14:paraId="2064D9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09C3C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0F88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string: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"'a' is in the string"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"'a' is not in the string"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9CA11F9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F2BB2">
      <w:pPr>
        <w:pStyle w:val="4"/>
        <w:keepNext w:val="0"/>
        <w:keepLines w:val="0"/>
        <w:widowControl/>
        <w:suppressLineNumbers w:val="0"/>
      </w:pPr>
      <w:r>
        <w:t>13. List to tuple:</w:t>
      </w:r>
    </w:p>
    <w:p w14:paraId="56249B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60F0DE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39FBA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lst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A9AE8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tpl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tuple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(lst)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(tpl)</w:t>
      </w:r>
    </w:p>
    <w:p w14:paraId="642BB52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4FEB6">
      <w:pPr>
        <w:pStyle w:val="4"/>
        <w:keepNext w:val="0"/>
        <w:keepLines w:val="0"/>
        <w:widowControl/>
        <w:suppressLineNumbers w:val="0"/>
      </w:pPr>
      <w:r>
        <w:t>14. Intersection of two sets:</w:t>
      </w:r>
    </w:p>
    <w:p w14:paraId="7049A51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FE0AB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6BEB6F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set1 =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15CD21D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set2 =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(set1 &amp; set2)</w:t>
      </w:r>
    </w:p>
    <w:p w14:paraId="38438AEA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38E931">
      <w:pPr>
        <w:pStyle w:val="4"/>
        <w:keepNext w:val="0"/>
        <w:keepLines w:val="0"/>
        <w:widowControl/>
        <w:suppressLineNumbers w:val="0"/>
      </w:pPr>
      <w:r>
        <w:t>15. Largest and smallest in list:</w:t>
      </w:r>
    </w:p>
    <w:p w14:paraId="1F3FB7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C36BF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B4A7537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lst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"Max:"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(lst))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"Min:"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(lst))</w:t>
      </w:r>
    </w:p>
    <w:p w14:paraId="58E07DA3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9CCF3">
      <w:pPr>
        <w:pStyle w:val="4"/>
        <w:keepNext w:val="0"/>
        <w:keepLines w:val="0"/>
        <w:widowControl/>
        <w:suppressLineNumbers w:val="0"/>
      </w:pPr>
      <w:r>
        <w:t>16. Sum of even numbers in list:</w:t>
      </w:r>
    </w:p>
    <w:p w14:paraId="70EF993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84143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675C94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lst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7738B71C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even_sum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lst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"Sum of even numbers:"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even_sum)</w:t>
      </w:r>
    </w:p>
    <w:p w14:paraId="2FB741CB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174C6C">
      <w:pPr>
        <w:pStyle w:val="4"/>
        <w:keepNext w:val="0"/>
        <w:keepLines w:val="0"/>
        <w:widowControl/>
        <w:suppressLineNumbers w:val="0"/>
      </w:pPr>
      <w:r>
        <w:t>17. Sort list in descending:</w:t>
      </w:r>
    </w:p>
    <w:p w14:paraId="2BBDA44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A3999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5D4B04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lst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676BC4E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lst.sort(reverse=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(lst)</w:t>
      </w:r>
    </w:p>
    <w:p w14:paraId="55AC085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FA698">
      <w:pPr>
        <w:pStyle w:val="4"/>
        <w:keepNext w:val="0"/>
        <w:keepLines w:val="0"/>
        <w:widowControl/>
        <w:suppressLineNumbers w:val="0"/>
      </w:pPr>
      <w:r>
        <w:t>18. Words starting with vowel:</w:t>
      </w:r>
    </w:p>
    <w:p w14:paraId="13820A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ED8872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E29ACB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"apple"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"banana"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"orange"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"grape"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6EA3C6E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vowels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'aeiouAEIOU'for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words:</w:t>
      </w:r>
    </w:p>
    <w:p w14:paraId="665E0310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vowels:</w:t>
      </w:r>
    </w:p>
    <w:p w14:paraId="6CF4A7FB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(word)</w:t>
      </w:r>
    </w:p>
    <w:p w14:paraId="26F3843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75096">
      <w:pPr>
        <w:pStyle w:val="4"/>
        <w:keepNext w:val="0"/>
        <w:keepLines w:val="0"/>
        <w:widowControl/>
        <w:suppressLineNumbers w:val="0"/>
      </w:pPr>
      <w:r>
        <w:t>19. Reverse string using slicing:</w:t>
      </w:r>
    </w:p>
    <w:p w14:paraId="7957AD4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BE446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C7B50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string: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"Reversed string:"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s[::-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3DE42E41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E3160">
      <w:pPr>
        <w:pStyle w:val="4"/>
        <w:keepNext w:val="0"/>
        <w:keepLines w:val="0"/>
        <w:widowControl/>
        <w:suppressLineNumbers w:val="0"/>
      </w:pPr>
      <w:r>
        <w:t xml:space="preserve">20. Replace vowels with </w:t>
      </w:r>
      <w:r>
        <w:rPr>
          <w:rStyle w:val="44"/>
        </w:rPr>
        <w:t>*</w:t>
      </w:r>
      <w:r>
        <w:t>:</w:t>
      </w:r>
    </w:p>
    <w:p w14:paraId="3A9CAF8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DC2F62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173014C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a string: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205C35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vowels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'aeiouAEIOU'for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vowels:</w:t>
      </w:r>
    </w:p>
    <w:p w14:paraId="37FC7BA8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 = s.replace(v,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(s)</w:t>
      </w:r>
    </w:p>
    <w:p w14:paraId="7E33386F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63A155">
      <w:pPr>
        <w:pStyle w:val="4"/>
        <w:keepNext w:val="0"/>
        <w:keepLines w:val="0"/>
        <w:widowControl/>
        <w:suppressLineNumbers w:val="0"/>
      </w:pPr>
      <w:r>
        <w:t>21. Dictionary with squared values:</w:t>
      </w:r>
    </w:p>
    <w:p w14:paraId="0BF741D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5FDA3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82CA4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{x: x**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(d)</w:t>
      </w:r>
    </w:p>
    <w:p w14:paraId="298F179A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42F72">
      <w:pPr>
        <w:pStyle w:val="4"/>
        <w:keepNext w:val="0"/>
        <w:keepLines w:val="0"/>
        <w:widowControl/>
        <w:suppressLineNumbers w:val="0"/>
      </w:pPr>
      <w:r>
        <w:t>22. Tuple unpacking:</w:t>
      </w:r>
    </w:p>
    <w:p w14:paraId="52F374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986C5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13813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 =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1F4626D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b, c = 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(a, b, c)</w:t>
      </w:r>
    </w:p>
    <w:p w14:paraId="480AB428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7932F">
      <w:pPr>
        <w:pStyle w:val="4"/>
        <w:keepNext w:val="0"/>
        <w:keepLines w:val="0"/>
        <w:widowControl/>
        <w:suppressLineNumbers w:val="0"/>
      </w:pPr>
      <w:r>
        <w:t xml:space="preserve">23. </w:t>
      </w:r>
      <w:r>
        <w:rPr>
          <w:rStyle w:val="92"/>
          <w:b/>
          <w:bCs/>
        </w:rPr>
        <w:t>(Just a chapter title, skipping)</w:t>
      </w:r>
    </w:p>
    <w:p w14:paraId="6D6F3158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47359D">
      <w:pPr>
        <w:pStyle w:val="4"/>
        <w:keepNext w:val="0"/>
        <w:keepLines w:val="0"/>
        <w:widowControl/>
        <w:suppressLineNumbers w:val="0"/>
      </w:pPr>
      <w:r>
        <w:t>24. Write name to file:</w:t>
      </w:r>
    </w:p>
    <w:p w14:paraId="61C556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5EF7B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63F193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3BD60601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"YourName"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E227E20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8C9AB">
      <w:pPr>
        <w:pStyle w:val="4"/>
        <w:keepNext w:val="0"/>
        <w:keepLines w:val="0"/>
        <w:widowControl/>
        <w:suppressLineNumbers w:val="0"/>
      </w:pPr>
      <w:r>
        <w:t>25. Append input to file:</w:t>
      </w:r>
    </w:p>
    <w:p w14:paraId="0516C4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8EBE67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89487A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text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text to append: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28DAC165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'\n'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text)</w:t>
      </w:r>
    </w:p>
    <w:p w14:paraId="4F2E84C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3983F">
      <w:pPr>
        <w:pStyle w:val="4"/>
        <w:keepNext w:val="0"/>
        <w:keepLines w:val="0"/>
        <w:widowControl/>
        <w:suppressLineNumbers w:val="0"/>
      </w:pPr>
      <w:r>
        <w:t>26. Read file line by line:</w:t>
      </w:r>
    </w:p>
    <w:p w14:paraId="03699D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0D98A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0F2D52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7C46F9B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2F6709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(line.strip())</w:t>
      </w:r>
    </w:p>
    <w:p w14:paraId="0B30EC33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F768A">
      <w:pPr>
        <w:pStyle w:val="4"/>
        <w:keepNext w:val="0"/>
        <w:keepLines w:val="0"/>
        <w:widowControl/>
        <w:suppressLineNumbers w:val="0"/>
      </w:pPr>
      <w:r>
        <w:t>27. Count number of lines:</w:t>
      </w:r>
    </w:p>
    <w:p w14:paraId="3607304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B55578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E02631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33EC889B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lines = file.readlines()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 count:"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(lines))</w:t>
      </w:r>
    </w:p>
    <w:p w14:paraId="5C832C6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2D4B5">
      <w:pPr>
        <w:pStyle w:val="4"/>
        <w:keepNext w:val="0"/>
        <w:keepLines w:val="0"/>
        <w:widowControl/>
        <w:suppressLineNumbers w:val="0"/>
      </w:pPr>
      <w:r>
        <w:t>28. Count number of words:</w:t>
      </w:r>
    </w:p>
    <w:p w14:paraId="58211E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0DC75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776A7C3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50C2D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words = file.read().split()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"Word count:"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(words))</w:t>
      </w:r>
    </w:p>
    <w:p w14:paraId="3AD344D2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4AA62D">
      <w:pPr>
        <w:pStyle w:val="4"/>
        <w:keepNext w:val="0"/>
        <w:keepLines w:val="0"/>
        <w:widowControl/>
        <w:suppressLineNumbers w:val="0"/>
      </w:pPr>
      <w:r>
        <w:t>29. Overwrite file:</w:t>
      </w:r>
    </w:p>
    <w:p w14:paraId="7A59EE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6EEE8A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888A7DA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21FAB0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new content."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C917B0C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FD124">
      <w:pPr>
        <w:pStyle w:val="4"/>
        <w:keepNext w:val="0"/>
        <w:keepLines w:val="0"/>
        <w:widowControl/>
        <w:suppressLineNumbers w:val="0"/>
      </w:pPr>
      <w:r>
        <w:t>30. Check if file exists:</w:t>
      </w:r>
    </w:p>
    <w:p w14:paraId="101670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B183F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7E8712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os.path.exists(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"myfile.txt"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7E0D8A0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exists"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69EAE78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does not exist"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14C26F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92229">
      <w:pPr>
        <w:pStyle w:val="4"/>
        <w:keepNext w:val="0"/>
        <w:keepLines w:val="0"/>
        <w:widowControl/>
        <w:suppressLineNumbers w:val="0"/>
      </w:pPr>
      <w:r>
        <w:t xml:space="preserve">31. </w:t>
      </w:r>
      <w:r>
        <w:rPr>
          <w:rStyle w:val="92"/>
          <w:b/>
          <w:bCs/>
        </w:rPr>
        <w:t>(Just a chapter title, skipping)</w:t>
      </w:r>
    </w:p>
    <w:p w14:paraId="1127C781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D1DBBE">
      <w:pPr>
        <w:pStyle w:val="4"/>
        <w:keepNext w:val="0"/>
        <w:keepLines w:val="0"/>
        <w:widowControl/>
        <w:suppressLineNumbers w:val="0"/>
      </w:pPr>
      <w:r>
        <w:t>32. Class Person:</w:t>
      </w:r>
    </w:p>
    <w:p w14:paraId="385EC88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A9850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D73EF0D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F61F54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name, age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2EA4D5A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self.name = name</w:t>
      </w:r>
    </w:p>
    <w:p w14:paraId="6FF06BF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self.age = age</w:t>
      </w:r>
    </w:p>
    <w:p w14:paraId="170EE4F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806B87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B97A04E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f"Name: {self.name}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Age: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{self.age}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07094320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B4D11">
      <w:pPr>
        <w:pStyle w:val="4"/>
        <w:keepNext w:val="0"/>
        <w:keepLines w:val="0"/>
        <w:widowControl/>
        <w:suppressLineNumbers w:val="0"/>
      </w:pPr>
      <w:r>
        <w:t>33. Class Rectangle:</w:t>
      </w:r>
    </w:p>
    <w:p w14:paraId="4F48C2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FD3652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F7D44E7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Rectangle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A408220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length, width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BA73657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self.length = length</w:t>
      </w:r>
    </w:p>
    <w:p w14:paraId="54D2A7A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self.width = width</w:t>
      </w:r>
    </w:p>
    <w:p w14:paraId="0B3FE6CD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1D840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area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1E13043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self.length * self.width</w:t>
      </w:r>
    </w:p>
    <w:p w14:paraId="19D4A1D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692B5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perimeter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130659E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(self.length + self.width)</w:t>
      </w:r>
    </w:p>
    <w:p w14:paraId="6BCC63B5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39BA4">
      <w:pPr>
        <w:pStyle w:val="4"/>
        <w:keepNext w:val="0"/>
        <w:keepLines w:val="0"/>
        <w:widowControl/>
        <w:suppressLineNumbers w:val="0"/>
      </w:pPr>
      <w:r>
        <w:t>34. Class Circle:</w:t>
      </w:r>
    </w:p>
    <w:p w14:paraId="526955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77A8B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38E2057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Circle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64A17A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radius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55E2E6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self.radius = radius</w:t>
      </w:r>
    </w:p>
    <w:p w14:paraId="3C4CD187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B547B9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area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13A63A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3.1416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self.radius **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</w:p>
    <w:p w14:paraId="2B6DF9C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0FC4D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float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radius: 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493E5F63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= Circle(r)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"Area:"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c.area())</w:t>
      </w:r>
    </w:p>
    <w:p w14:paraId="230ADF20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76BAB">
      <w:pPr>
        <w:pStyle w:val="4"/>
        <w:keepNext w:val="0"/>
        <w:keepLines w:val="0"/>
        <w:widowControl/>
        <w:suppressLineNumbers w:val="0"/>
      </w:pPr>
      <w:r>
        <w:t>35. Class Book:</w:t>
      </w:r>
    </w:p>
    <w:p w14:paraId="08161D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9E914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4E237BE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Book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09BFC6C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title, author, price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3863374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self.title = title</w:t>
      </w:r>
    </w:p>
    <w:p w14:paraId="7CF2E0C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self.author = author</w:t>
      </w:r>
    </w:p>
    <w:p w14:paraId="728D776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self.price = price</w:t>
      </w:r>
    </w:p>
    <w:p w14:paraId="729433A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BD0ED0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8B29866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f"Title: {self.title}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Author: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{self.author}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Price: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{self.price}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</w:t>
      </w:r>
    </w:p>
    <w:p w14:paraId="2E11AA6B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595CB">
      <w:pPr>
        <w:pStyle w:val="4"/>
        <w:keepNext w:val="0"/>
        <w:keepLines w:val="0"/>
        <w:widowControl/>
        <w:suppressLineNumbers w:val="0"/>
      </w:pPr>
      <w:r>
        <w:t>36. Animal and Dog class:</w:t>
      </w:r>
    </w:p>
    <w:p w14:paraId="0721DC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BA8472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5392E0C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7062922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speak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F6C77A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"Animal speaks"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7AAA57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6FD5A9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bark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94FA22C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"Dog barks"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204CDBA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16F93">
      <w:pPr>
        <w:pStyle w:val="4"/>
        <w:keepNext w:val="0"/>
        <w:keepLines w:val="0"/>
        <w:widowControl/>
        <w:suppressLineNumbers w:val="0"/>
      </w:pPr>
      <w:r>
        <w:t>37. BankAccount class:</w:t>
      </w:r>
    </w:p>
    <w:p w14:paraId="6621A5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3963AD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ACADCB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BankAccount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F226F88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account_holder, balance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A5FB7F1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self.account_holder = account_holder</w:t>
      </w:r>
    </w:p>
    <w:p w14:paraId="54210F5B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self.balance = balance</w:t>
      </w:r>
    </w:p>
    <w:p w14:paraId="5F73A8BB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28BB9">
      <w:pPr>
        <w:pStyle w:val="4"/>
        <w:keepNext w:val="0"/>
        <w:keepLines w:val="0"/>
        <w:widowControl/>
        <w:suppressLineNumbers w:val="0"/>
      </w:pPr>
      <w:r>
        <w:t xml:space="preserve">38. Use of </w:t>
      </w:r>
      <w:r>
        <w:rPr>
          <w:rStyle w:val="44"/>
        </w:rPr>
        <w:t>super()</w:t>
      </w:r>
      <w:r>
        <w:t>:</w:t>
      </w:r>
    </w:p>
    <w:p w14:paraId="4065EF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0E2EA5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72D54B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9C02F7C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name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26C1AF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self.name = name</w:t>
      </w:r>
    </w:p>
    <w:p w14:paraId="16DFCC5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BCEDB3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name, breed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DBF011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().__init__(name)</w:t>
      </w:r>
    </w:p>
    <w:p w14:paraId="7FC3624A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self.breed = breed</w:t>
      </w:r>
    </w:p>
    <w:p w14:paraId="461187AF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D6CF5">
      <w:pPr>
        <w:pStyle w:val="4"/>
        <w:keepNext w:val="0"/>
        <w:keepLines w:val="0"/>
        <w:widowControl/>
        <w:suppressLineNumbers w:val="0"/>
      </w:pPr>
      <w:r>
        <w:t>39. Patient class with secure access:</w:t>
      </w:r>
    </w:p>
    <w:p w14:paraId="662924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D52C62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4A676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Patient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769A946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name, disease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D8E10EA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self.__name = name</w:t>
      </w:r>
    </w:p>
    <w:p w14:paraId="39760259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self.__disease = disease</w:t>
      </w:r>
    </w:p>
    <w:p w14:paraId="4409FC3B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16E74F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get_details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36E26E3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self.__name, self.__disease</w:t>
      </w:r>
    </w:p>
    <w:p w14:paraId="5F731320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2792F5">
      <w:pPr>
        <w:keepNext w:val="0"/>
        <w:keepLines w:val="0"/>
        <w:widowControl/>
        <w:suppressLineNumbers w:val="0"/>
        <w:bidi w:val="0"/>
        <w:jc w:val="left"/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update_disease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new_disease</w:t>
      </w: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B5A55F8">
      <w:pPr>
        <w:keepNext w:val="0"/>
        <w:keepLines w:val="0"/>
        <w:widowControl/>
        <w:suppressLineNumbers w:val="0"/>
        <w:bidi w:val="0"/>
        <w:jc w:val="left"/>
      </w:pPr>
      <w:r>
        <w:rPr>
          <w:rStyle w:val="4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self.__disease = new_disease</w:t>
      </w:r>
    </w:p>
    <w:p w14:paraId="42681A0D">
      <w:bookmarkStart w:id="0" w:name="_GoBack"/>
      <w:bookmarkEnd w:id="0"/>
    </w:p>
    <w:p w14:paraId="7BCE965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TKaiti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C6A3241"/>
    <w:multiLevelType w:val="multilevel"/>
    <w:tmpl w:val="4C6A32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31B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F31B19"/>
    <w:rsid w:val="4AEB0864"/>
    <w:rsid w:val="78BA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2025-04-20T14:40:00Z</dcterms:created>
  <dc:creator>Sumit Mhalaskar</dc:creator>
  <cp:lastModifiedBy>Sumit Mhalaskar</cp:lastModifiedBy>
  <dcterms:modified xsi:type="dcterms:W3CDTF">2025-04-20T14:41:39Z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34624B66CD844CE5908FF2EE9ADCC31D_11</vt:lpwstr>
  </property>
</Properties>
</file>